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shuttle - Model Evaluation Summary</w:t>
      </w:r>
    </w:p>
    <w:p>
      <w:pPr>
        <w:jc w:val="center"/>
      </w:pPr>
      <w:r>
        <w:t>This table summarizes the performance of the top symbolic models.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Model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Score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Average Precision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Precision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Recall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AP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 Rank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IForest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4.2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0.9975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0.981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0.9695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0.822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0.7049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0.9858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MO_GAAL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0.8265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0.3516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0.9079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0.4448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0.391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0.5158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LUNAR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0.6214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0.1707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0.8625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0.1981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0.1699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0.2375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SO_GAAL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0.5425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0.1147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0.9285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LOF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0.521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0.1085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0.8624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0.1267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0.116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0.1396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