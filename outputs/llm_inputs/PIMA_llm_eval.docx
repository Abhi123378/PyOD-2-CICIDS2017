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PIMA - Model Evaluation Summary</w:t>
      </w:r>
    </w:p>
    <w:p>
      <w:pPr>
        <w:jc w:val="center"/>
      </w:pPr>
      <w:r>
        <w:t>This table summarizes the performance of the top symbolic models.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Model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Score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Average Precision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Precision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Recall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AP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 Rank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LUNAR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0.6722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0.5031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0.6654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0.2551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0.5714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0.1642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AutoEncoder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0.6278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0.4458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0.6471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0.2145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0.4805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0.1381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VAE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0.5396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0.3989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0.6484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0.2197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0.4872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0.1418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LOF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0.6014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0.418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0.6315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0.1502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0.3846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0.0933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DevNet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0.4061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0.312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0.6107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0.1333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0.2987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0.0858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