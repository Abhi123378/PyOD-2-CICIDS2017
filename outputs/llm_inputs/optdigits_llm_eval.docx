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optdigits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IForest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5.4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0.7178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0.0541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0.8834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0.0952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0.0613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0.2133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SO_GAAL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4.3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0.3768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0.0214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0.8917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0.0208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0.0141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MO_GAAL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4.3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0.4285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0.0233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0.8744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0.015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0.0097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0.0333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LUNAR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0.508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0.0323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0.8792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0.0625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0.0402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LOF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0.5372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0.0354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0.889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0.0585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0.0387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