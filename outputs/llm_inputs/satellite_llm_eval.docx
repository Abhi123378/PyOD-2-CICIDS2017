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satellite - Model Evaluation Summary</w:t>
      </w:r>
    </w:p>
    <w:p>
      <w:pPr>
        <w:jc w:val="center"/>
      </w:pPr>
      <w:r>
        <w:t>This table summarizes the performance of the top symbolic models.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Model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Score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Average Precision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Precision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Recall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AP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 Rank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VAE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4.6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0.7427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0.6999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0.7837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0.4806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1.0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0.3163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AutoEncoder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4.6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0.6615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0.5465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0.7259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0.3418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0.7112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0.225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LOF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4.6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0.5417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0.3724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0.6813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0.206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0.4863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0.1306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DeepSVDD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0.4765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0.3089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0.6491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0.1575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0.3276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0.1036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DevNet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0.5337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0.3478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0.1836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0.382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0.1208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</w:tr>
    </w:tbl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