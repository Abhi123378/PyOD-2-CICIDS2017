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ionosphere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0.8391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0.7179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0.3774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0.9091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0.2381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AutoEncoder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0.9163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0.8961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0.7407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0.4348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0.2778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VAE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0.7648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0.7236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0.3975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0.9143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0.254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DeepSVDD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0.7365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0.7208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0.735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0.4224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0.9714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0.2698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DevNet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0.6219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0.4274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0.6154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0.1615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0.3714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0.1032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