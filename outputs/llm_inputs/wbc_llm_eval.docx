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wbc - Model Evaluation Summary</w:t>
      </w:r>
    </w:p>
    <w:p>
      <w:pPr>
        <w:jc w:val="center"/>
      </w:pPr>
      <w:r>
        <w:t>This table summarizes the performance of the top symbolic models.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Model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Score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Average Precision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Precision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Recall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AP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 Rank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IForest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0.9492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0.6155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0.9233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0.5085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0.3947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0.7143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LUNAR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2.3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0.8683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0.5103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0.9233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0.5085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0.3947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0.7143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SO_GAAL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2.3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0.2346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0.0363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0.8439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MO_GAAL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2.3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0.1459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0.0324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0.8439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LOF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2.0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0.9384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0.5069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0.9259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0.6667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</w:tr>
    </w:tbl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