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letter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0.8988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0.4759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0.9163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0.4508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0.3819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0.8365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0.2795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0.3538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VAE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0.6039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0.8669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0.1839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0.1491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0.5375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0.0744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0.8562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0.1154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0.0938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DevNet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0.6778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0.1692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