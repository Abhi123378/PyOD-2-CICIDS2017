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vowels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0.943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0.3162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0.921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0.3575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0.2481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AutoEncoder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0.9385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0.5504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0.919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0.398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0.2671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DeepSVDD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0.7634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0.2107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0.8929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0.2041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0.137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VAE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0.6077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0.0536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0.8771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0.0914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0.0612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IForest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0.7446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0.1171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0.8915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0.1939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0.1301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