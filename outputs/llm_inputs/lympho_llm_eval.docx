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lympho - Model Evaluation Summary</w:t>
      </w:r>
    </w:p>
    <w:p>
      <w:pPr>
        <w:jc w:val="center"/>
      </w:pPr>
      <w:r>
        <w:t>This table summarizes the performance of the top symbolic models.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</w:tblGrid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Model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Symbolic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Symbolic Score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ROC AUC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Average Precision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Accuracy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F1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Precision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Recall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F1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ROC AUC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AP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Accuracy Rank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IForest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2.4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1.0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1.0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0.9392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0.5714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1.0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SO_GAAL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2.4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0.5833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0.2834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0.8851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0.1905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0.1333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0.3333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MO_GAAL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2.4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0.4354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0.0588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0.8716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0.0952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0.0667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0.1667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DeepSVDD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2.0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0.973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0.7302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0.9257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0.4762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0.3333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0.8333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LOF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2.0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0.9683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0.7128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0.9122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0.381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0.2667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0.6667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</w:tr>
    </w:tbl>
    <w:sectPr w:rsidR="00FC693F" w:rsidRPr="0006063C" w:rsidSect="000346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