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pendigits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VAE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0.9469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0.2578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0.9109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0.2732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0.1676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0.7372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0.8416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0.0797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0.1139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0.0699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0.3077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0.4991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0.8968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0.0732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0.1795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0.7532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0.0457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0.8834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0.0498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0.0306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0.1346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0.9464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0.2944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0.1645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0.7244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