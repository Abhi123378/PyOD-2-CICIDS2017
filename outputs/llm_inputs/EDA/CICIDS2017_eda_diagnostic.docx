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EDA Report — Stage: DIAGNOSTIC | Dataset: CICIDS2017</w:t>
      </w:r>
    </w:p>
    <w:p>
      <w:pPr>
        <w:pStyle w:val="Heading2"/>
      </w:pPr>
      <w:r>
        <w:t>① Sample Records</w:t>
      </w:r>
    </w:p>
    <w:p>
      <w:r>
        <w:t xml:space="preserve">  Destination Port   Flow Duration   Total Fwd Packets   Total Backward Packets  Total Length of Fwd Packets   Total Length of Bwd Packets   Fwd Packet Length Max   Fwd Packet Length Min   Fwd Packet Length Mean   Fwd Packet Length Std  Bwd Packet Length Max   Bwd Packet Length Min   Bwd Packet Length Mean   Bwd Packet Length Std  Flow Bytes/s   Flow Packets/s   Flow IAT Mean   Flow IAT Std   Flow IAT Max   Flow IAT Min  Fwd IAT Total   Fwd IAT Mean   Fwd IAT Std   Fwd IAT Max   Fwd IAT Min  Bwd IAT Total   Bwd IAT Mean   Bwd IAT Std   Bwd IAT Max   Bwd IAT Min  Fwd PSH Flags   Bwd PSH Flags   Fwd URG Flags   Bwd URG Flags   Fwd Header Length   Bwd Header Length  Fwd Packets/s   Bwd Packets/s   Min Packet Length   Max Packet Length   Packet Length Mean   Packet Length Std   Packet Length Variance  FIN Flag Count   SYN Flag Count   RST Flag Count   PSH Flag Count   ACK Flag Count   URG Flag Count   CWE Flag Count   ECE Flag Count   Down/Up Ratio   Average Packet Size   Avg Fwd Segment Size   Avg Bwd Segment Size   Fwd Header Length.1  Fwd Avg Bytes/Bulk   Fwd Avg Packets/Bulk   Fwd Avg Bulk Rate   Bwd Avg Bytes/Bulk   Bwd Avg Packets/Bulk  Bwd Avg Bulk Rate  Subflow Fwd Packets   Subflow Fwd Bytes   Subflow Bwd Packets   Subflow Bwd Bytes  Init_Win_bytes_forward   Init_Win_bytes_backward   act_data_pkt_fwd   min_seg_size_forward  Active Mean   Active Std   Active Max   Active Min  Idle Mean   Idle Std   Idle Max   Idle Min  Label</w:t>
        <w:br/>
        <w:t xml:space="preserve">                53             255                   2                        2                           56                           568                      28                      28                     28.0                0.000000                    284                     284                    284.0                0.000000  2.447059e+06     15686.274510    8.500000e+01   1.402961e+02            247              4              4            4.0           0.0             4             4              4            4.0           0.0             4             4              0               0               0               0                  40                  40    7843.137255     7843.137255                  28                 284           130.400000          140.216975             19660.800000               0                0                0                0                0                0                0                0               1                 163.0                   28.0                  284.0                    40                   0                      0                   0                    0                      0                  0                    2                  56                     2                 568                      -1                        -1                  1                     20          0.0          0.0            0            0        0.0        0.0          0          0 BENIGN</w:t>
        <w:br/>
        <w:t xml:space="preserve">                53         6971301                   2                        2                          101                           272                      53                      48                     50.5                3.535534                    148                     124                    136.0               16.970563  5.350508e+01         0.573781    2.323767e+06   3.893587e+06        6819663          61304        6880967      6880967.0           0.0       6880967       6880967        6909997      6909997.0           0.0       6909997       6909997              0               0               0               0                  52                  72       0.286890        0.286890                  48                 148            85.200000           47.187922              2226.700000               0                0                0                0                0                0                0                0               1                 106.5                   50.5                  136.0                    52                   0                      0                   0                    0                      0                  0                    2                 101                     2                 272                      -1                        -1                  1                     20      61304.0          0.0        61304        61304  6819663.0        0.0    6819663    6819663 BENIGN</w:t>
        <w:br/>
        <w:t xml:space="preserve">                53           85049                   1                        1                           53                           166                      53                      53                     53.0                0.000000                    166                     166                    166.0                0.000000  2.574986e+03        23.515856    8.504900e+04   0.000000e+00          85049          85049              0            0.0           0.0             0             0              0            0.0           0.0             0             0              0               0               0               0                  20                  20      11.757928       11.757928                  53                 166            90.666667           65.240580              4256.333333               0                0                0                0                0                0                0                0               1                 136.0                   53.0                  166.0                    20                   0                      0                   0                    0                      0                  0                    1                  53                     1                 166                      -1                        -1                  0                     20          0.0          0.0            0            0        0.0        0.0          0          0 BENIGN</w:t>
        <w:br/>
        <w:t xml:space="preserve">                53             199                   2                        2                           64                            96                      32                      32                     32.0                0.000000                     48                      48                     48.0                0.000000  8.040201e+05     20100.502510    6.633333e+01   7.354817e+01            147              3             49           49.0           0.0            49            49              3            3.0           0.0             3             3              0               0               0               0                  64                  64   10050.251260    10050.251260                  32                  48            38.400000            8.763561                76.800000               0                0                0                0                0                0                0                0               1                  48.0                   32.0                   48.0                    64                   0                      0                   0                    0                      0                  0                    2                  64                     2                  96                      -1                        -1                  1                     32          0.0          0.0            0            0        0.0        0.0          0          0 BENIGN</w:t>
        <w:br/>
        <w:t xml:space="preserve">                80            6202                   2                        0                           12                             0                       6                       6                      6.0                0.000000                      0                       0                      0.0                0.000000  1.934860e+03       322.476620    6.202000e+03   0.000000e+00           6202           6202           6202         6202.0           0.0          6202          6202              0            0.0           0.0             0             0              0               0               0               0                  40                   0     322.476620        0.000000                   6                   6             6.000000            0.000000                 0.000000               0                0                0                0                1                0                0                0               0                   9.0                    6.0                    0.0                    40                   0                      0                   0                    0                      0                  0                    2                  12                     0                   0                   16210                        -1                  1                     20          0.0          0.0            0            0        0.0        0.0          0          0 BENIGN</w:t>
      </w:r>
    </w:p>
    <w:p>
      <w:pPr>
        <w:pStyle w:val="Heading2"/>
      </w:pPr>
      <w:r>
        <w:t>② Dataset Shape &amp; Columns</w:t>
      </w:r>
    </w:p>
    <w:p>
      <w:r>
        <w:t>Shape: (9997, 79)</w:t>
      </w:r>
    </w:p>
    <w:p>
      <w:r>
        <w:t>Columns (79): [' Destination Port', ' Flow Duration', ' Total Fwd Packets', ' Total Backward Packets', 'Total Length of Fwd Packets', ' Total Length of Bwd Packets', ' Fwd Packet Length Max', ' Fwd Packet Length Min', ' Fwd Packet Length Mean', ' Fwd Packet Length Std', 'Bwd Packet Length Max', ' Bwd Packet Length Min', ' Bwd Packet Length Mean', ' Bwd Packet Length Std', 'Flow Bytes/s', ' Flow Packets/s', ' Flow IAT Mean', ' Flow IAT Std', ' Flow IAT Max', ' Flow IAT Min', 'Fwd IAT Total', ' Fwd IAT Mean', ' Fwd IAT Std', ' Fwd IAT Max', ' Fwd IAT Min', 'Bwd IAT Total', ' Bwd IAT Mean', ' Bwd IAT Std', ' Bwd IAT Max', ' Bwd IAT Min', 'Fwd PSH Flags', ' Bwd PSH Flags', ' Fwd URG Flags', ' Bwd URG Flags', ' Fwd Header Length', ' Bwd Header Length', 'Fwd Packets/s', ' Bwd Packets/s', ' Min Packet Length', ' Max Packet Length', ' Packet Length Mean', ' Packet Length Std', ' Packet Length Variance', 'FIN Flag Count', ' SYN Flag Count', ' RST Flag Count', ' PSH Flag Count', ' ACK Flag Count', ' URG Flag Count', ' CWE Flag Count', ' ECE Flag Count', ' Down/Up Ratio', ' Average Packet Size', ' Avg Fwd Segment Size', ' Avg Bwd Segment Size', ' Fwd Header Length.1', 'Fwd Avg Bytes/Bulk', ' Fwd Avg Packets/Bulk', ' Fwd Avg Bulk Rate', ' Bwd Avg Bytes/Bulk', ' Bwd Avg Packets/Bulk', 'Bwd Avg Bulk Rate', 'Subflow Fwd Packets', ' Subflow Fwd Bytes', ' Subflow Bwd Packets', ' Subflow Bwd Bytes', 'Init_Win_bytes_forward', ' Init_Win_bytes_backward', ' act_data_pkt_fwd', ' min_seg_size_forward', 'Active Mean', ' Active Std', ' Active Max', ' Active Min', 'Idle Mean', ' Idle Std', ' Idle Max', ' Idle Min', ' Label']</w:t>
      </w:r>
    </w:p>
    <w:p>
      <w:pPr>
        <w:pStyle w:val="Heading2"/>
      </w:pPr>
      <w:r>
        <w:t>③ Data Type Summary</w:t>
      </w:r>
    </w:p>
    <w:p>
      <w:r>
        <w:t>int64      54</w:t>
        <w:br/>
        <w:t>float64    24</w:t>
        <w:br/>
        <w:t>object      1</w:t>
        <w:br/>
        <w:t>Name: count, dtype: int64</w:t>
      </w:r>
    </w:p>
    <w:p>
      <w:pPr>
        <w:pStyle w:val="Heading2"/>
      </w:pPr>
      <w:r>
        <w:t>④ Mixed-Type Column Detection</w:t>
      </w:r>
    </w:p>
    <w:p>
      <w:r>
        <w:t>No mixed-type columns found.</w:t>
      </w:r>
    </w:p>
    <w:p>
      <w:pPr>
        <w:pStyle w:val="Heading2"/>
      </w:pPr>
      <w:r>
        <w:t>⑤ Object vs Numeric Column Breakdown</w:t>
      </w:r>
    </w:p>
    <w:p>
      <w:r>
        <w:t>Object Columns: [' Label']</w:t>
      </w:r>
    </w:p>
    <w:p>
      <w:r>
        <w:t>Numeric Columns (first 10): [' Destination Port', ' Flow Duration', ' Total Fwd Packets', ' Total Backward Packets', 'Total Length of Fwd Packets', ' Total Length of Bwd Packets', ' Fwd Packet Length Max', ' Fwd Packet Length Min', ' Fwd Packet Length Mean', ' Fwd Packet Length Std'] ...</w:t>
      </w:r>
    </w:p>
    <w:p>
      <w:pPr>
        <w:pStyle w:val="Heading2"/>
      </w:pPr>
      <w:r>
        <w:t>⑥ Summary Statistics (Numeric Columns Only)</w:t>
      </w:r>
    </w:p>
    <w:p>
      <w:r>
        <w:t xml:space="preserve">                               count          mean           std           min      25%        50%          75%           max</w:t>
        <w:br/>
        <w:t xml:space="preserve"> Destination Port             9997.0  7.964575e+03  1.815707e+04  0.000000e+00   53.000     80.000      443.000  6.543900e+04</w:t>
        <w:br/>
        <w:t xml:space="preserve"> Flow Duration                9997.0  1.484010e+07  3.370678e+07  0.000000e+00  157.000  31525.000  3641623.000  1.199988e+08</w:t>
        <w:br/>
        <w:t xml:space="preserve"> Total Fwd Packets            9997.0  2.668300e+01  2.067272e+03  1.000000e+00    2.000      2.000        5.000  2.066870e+05</w:t>
        <w:br/>
        <w:t xml:space="preserve"> Total Backward Packets       9997.0  3.401900e+01  2.817979e+03  0.000000e+00    1.000      2.000        4.000  2.817410e+05</w:t>
        <w:br/>
        <w:t>Total Length of Fwd Packets   9997.0  6.516740e+02  1.267174e+04  0.000000e+00   12.000     62.000      191.000  1.231684e+06</w:t>
        <w:br/>
        <w:t xml:space="preserve"> Total Length of Bwd Packets  9997.0  6.660819e+04  6.071172e+06  0.000000e+00    4.000    123.000      506.000  6.070000e+08</w:t>
        <w:br/>
        <w:t xml:space="preserve"> Fwd Packet Length Max        9997.0  2.077510e+02  7.326910e+02  0.000000e+00    6.000     37.000       79.000  1.898000e+04</w:t>
        <w:br/>
        <w:t xml:space="preserve"> Fwd Packet Length Min        9997.0  1.869400e+01  5.948300e+01  0.000000e+00    0.000      2.000       36.000  1.472000e+03</w:t>
        <w:br/>
        <w:t xml:space="preserve"> Fwd Packet Length Mean       9997.0  5.779400e+01  1.848450e+02  0.000000e+00    6.000     34.000       50.000  3.917929e+03</w:t>
        <w:br/>
        <w:t xml:space="preserve"> Fwd Packet Length Std        9997.0  6.837500e+01  2.782040e+02  0.000000e+00    0.000      0.000       26.163  5.184101e+03</w:t>
        <w:br/>
        <w:t>Bwd Packet Length Max         9997.0  8.682190e+02  1.940388e+03  0.000000e+00    2.000     79.000      293.000  1.163200e+04</w:t>
        <w:br/>
        <w:t xml:space="preserve"> Bwd Packet Length Min        9997.0  4.120600e+01  6.959700e+01  0.000000e+00    0.000      0.000       76.000  1.442000e+03</w:t>
        <w:br/>
        <w:t xml:space="preserve"> Bwd Packet Length Mean       9997.0  3.069230e+02  6.056780e+02  0.000000e+00    2.000     72.500      180.000  3.869000e+03</w:t>
        <w:br/>
        <w:t xml:space="preserve"> Bwd Packet Length Std        9997.0  3.334870e+02  8.409810e+02  0.000000e+00    0.000      0.000       79.097  6.690912e+03</w:t>
        <w:br/>
        <w:t>Flow Bytes/s                  9992.0           inf           NaN  0.000000e+00  119.295   4491.874   176470.588           inf</w:t>
        <w:br/>
        <w:t xml:space="preserve"> Flow Packets/s               9997.0           inf           NaN  1.900000e-02    3.155     98.590    23391.813           inf</w:t>
        <w:br/>
        <w:t xml:space="preserve"> Flow IAT Mean                9997.0  1.301234e+06  4.458158e+06  0.000000e+00   63.667  12778.400   365394.000  1.030000e+08</w:t>
        <w:br/>
        <w:t xml:space="preserve"> Flow IAT Std                 9997.0  2.882666e+06  7.926271e+06  0.000000e+00    0.000    142.028   776007.151  7.600000e+07</w:t>
        <w:br/>
        <w:t xml:space="preserve"> Flow IAT Max                 9997.0  9.027271e+06  2.407775e+07  0.000000e+00  124.000  30964.000  2998578.000  1.200000e+08</w:t>
        <w:br/>
        <w:t xml:space="preserve"> Flow IAT Min                 9997.0  1.664025e+05  2.930004e+06 -4.000000e+00    3.000      4.000       65.000  1.030000e+08</w:t>
        <w:br/>
        <w:t>Fwd IAT Total                 9997.0  1.454444e+07  3.365269e+07  0.000000e+00    1.000     47.000  1428566.000  1.200000e+08</w:t>
        <w:br/>
        <w:t xml:space="preserve"> Fwd IAT Mean                 9997.0  2.627974e+06  9.436618e+06  0.000000e+00    1.000     45.000   268805.675  1.184661e+08</w:t>
        <w:br/>
        <w:t xml:space="preserve"> Fwd IAT Std                  9997.0  3.181247e+06  9.509563e+06  0.000000e+00    0.000      0.000    73012.988  7.440000e+07</w:t>
        <w:br/>
        <w:t xml:space="preserve"> Fwd IAT Max                  9997.0  8.881438e+06  2.413965e+07  0.000000e+00    1.000     47.000  1010416.000  1.200000e+08</w:t>
        <w:br/>
        <w:t xml:space="preserve"> Fwd IAT Min                  9997.0  1.071340e+06  8.499599e+06  0.000000e+00    0.000      3.000       49.000  1.184661e+08</w:t>
        <w:br/>
        <w:t>Bwd IAT Total                 9997.0  9.993598e+06  2.887174e+07  0.000000e+00    0.000      3.000   105022.000  1.200000e+08</w:t>
        <w:br/>
        <w:t xml:space="preserve"> Bwd IAT Mean                 9997.0  1.832363e+06  8.816303e+06  0.000000e+00    0.000      3.000    19533.000  1.185197e+08</w:t>
        <w:br/>
        <w:t xml:space="preserve"> Bwd IAT Std                  9997.0  1.453197e+06  6.203989e+06  0.000000e+00    0.000      0.000    14896.680  7.780000e+07</w:t>
        <w:br/>
        <w:t xml:space="preserve"> Bwd IAT Max                  9997.0  4.633816e+06  1.689534e+07  0.000000e+00    0.000      3.000    64157.000  1.200000e+08</w:t>
        <w:br/>
        <w:t xml:space="preserve"> Bwd IAT Min                  9997.0  1.006455e+06  8.217230e+06  0.000000e+00    0.000      2.000       46.000  1.185197e+08</w:t>
        <w:br/>
        <w:t>Fwd PSH Flags                 9997.0  4.700000e-02  2.110000e-01  0.000000e+00    0.000      0.000        0.000  1.000000e+00</w:t>
        <w:br/>
        <w:t xml:space="preserve"> Bwd PSH Flags                9997.0  0.000000e+00  0.000000e+00  0.000000e+00    0.000      0.000        0.000  0.000000e+00</w:t>
        <w:br/>
        <w:t xml:space="preserve"> Fwd URG Flags                9997.0  0.000000e+00  1.000000e-02  0.000000e+00    0.000      0.000        0.000  1.000000e+00</w:t>
        <w:br/>
        <w:t xml:space="preserve"> Bwd URG Flags                9997.0  0.000000e+00  0.000000e+00  0.000000e+00    0.000      0.000        0.000  0.000000e+00</w:t>
        <w:br/>
        <w:t xml:space="preserve"> Fwd Header Length            9997.0 -3.229990e+06  3.221717e+08 -3.221223e+10   40.000     64.000      120.000  4.340524e+06</w:t>
        <w:br/>
        <w:t xml:space="preserve"> Bwd Header Length            9997.0 -7.672677e+03  8.408754e+05 -8.388514e+07   20.000     40.000      104.000  5.634820e+06</w:t>
        <w:br/>
        <w:t>Fwd Packets/s                 9997.0  6.353922e+04  2.485094e+05  0.000000e+00    1.669     56.491    12121.212  3.000000e+06</w:t>
        <w:br/>
        <w:t xml:space="preserve"> Bwd Packets/s                9997.0  6.911238e+03  3.537746e+04  0.000000e+00    0.121     18.974     7117.438  1.000000e+06</w:t>
        <w:br/>
        <w:t xml:space="preserve"> Min Packet Length            9997.0  1.646900e+01  2.621100e+01  0.000000e+00    0.000      2.000       36.000  1.276000e+03</w:t>
        <w:br/>
        <w:t xml:space="preserve"> Max Packet Length            9997.0  9.467100e+02  2.029025e+03  0.000000e+00    6.000     86.000      520.000  1.898000e+04</w:t>
        <w:br/>
        <w:t xml:space="preserve"> Packet Length Mean           9997.0  1.732620e+02  3.088330e+02  0.000000e+00    6.000     57.333      119.343  2.247868e+03</w:t>
        <w:br/>
        <w:t xml:space="preserve"> Packet Length Std            9997.0  2.943570e+02  6.350210e+02  0.000000e+00    0.000     25.373      170.051  4.380488e+03</w:t>
        <w:br/>
        <w:t xml:space="preserve"> Packet Length Variance       9997.0  4.898577e+05  1.704120e+06  0.000000e+00    0.000    643.810    28917.495  1.920000e+07</w:t>
        <w:br/>
        <w:t>FIN Flag Count                9997.0  3.400000e-02  1.820000e-01  0.000000e+00    0.000      0.000        0.000  1.000000e+00</w:t>
        <w:br/>
        <w:t xml:space="preserve"> SYN Flag Count               9997.0  4.700000e-02  2.110000e-01  0.000000e+00    0.000      0.000        0.000  1.000000e+00</w:t>
        <w:br/>
        <w:t xml:space="preserve"> RST Flag Count               9997.0  0.000000e+00  1.400000e-02  0.000000e+00    0.000      0.000        0.000  1.000000e+00</w:t>
        <w:br/>
        <w:t xml:space="preserve"> PSH Flag Count               9997.0  3.010000e-01  4.590000e-01  0.000000e+00    0.000      0.000        1.000  1.000000e+00</w:t>
        <w:br/>
        <w:t xml:space="preserve"> ACK Flag Count               9997.0  3.140000e-01  4.640000e-01  0.000000e+00    0.000      0.000        1.000  1.000000e+00</w:t>
        <w:br/>
        <w:t xml:space="preserve"> URG Flag Count               9997.0  9.400000e-02  2.920000e-01  0.000000e+00    0.000      0.000        0.000  1.000000e+00</w:t>
        <w:br/>
        <w:t xml:space="preserve"> CWE Flag Count               9997.0  0.000000e+00  1.000000e-02  0.000000e+00    0.000      0.000        0.000  1.000000e+00</w:t>
        <w:br/>
        <w:t xml:space="preserve"> ECE Flag Count               9997.0  0.000000e+00  1.400000e-02  0.000000e+00    0.000      0.000        0.000  1.000000e+00</w:t>
        <w:br/>
        <w:t xml:space="preserve"> Down/Up Ratio                9997.0  6.910000e-01  9.800000e-01  0.000000e+00    0.000      1.000        1.000  7.400000e+01</w:t>
        <w:br/>
        <w:t xml:space="preserve"> Average Packet Size          9997.0  1.931650e+02  3.346960e+02  0.000000e+00    7.667     72.500      148.143  2.277840e+03</w:t>
        <w:br/>
        <w:t xml:space="preserve"> Avg Fwd Segment Size         9997.0  5.779400e+01  1.848450e+02  0.000000e+00    6.000     34.000       50.000  3.917929e+03</w:t>
        <w:br/>
        <w:t xml:space="preserve"> Avg Bwd Segment Size         9997.0  3.069230e+02  6.056780e+02  0.000000e+00    2.000     72.500      180.000  3.869000e+03</w:t>
        <w:br/>
        <w:t xml:space="preserve"> Fwd Header Length.1          9997.0 -3.229990e+06  3.221717e+08 -3.221223e+10   40.000     64.000      120.000  4.340524e+06</w:t>
        <w:br/>
        <w:t>Fwd Avg Bytes/Bulk            9997.0  0.000000e+00  0.000000e+00  0.000000e+00    0.000      0.000        0.000  0.000000e+00</w:t>
        <w:br/>
        <w:t xml:space="preserve"> Fwd Avg Packets/Bulk         9997.0  0.000000e+00  0.000000e+00  0.000000e+00    0.000      0.000        0.000  0.000000e+00</w:t>
        <w:br/>
        <w:t xml:space="preserve"> Fwd Avg Bulk Rate            9997.0  0.000000e+00  0.000000e+00  0.000000e+00    0.000      0.000        0.000  0.000000e+00</w:t>
        <w:br/>
        <w:t xml:space="preserve"> Bwd Avg Bytes/Bulk           9997.0  0.000000e+00  0.000000e+00  0.000000e+00    0.000      0.000        0.000  0.000000e+00</w:t>
        <w:br/>
        <w:t xml:space="preserve"> Bwd Avg Packets/Bulk         9997.0  0.000000e+00  0.000000e+00  0.000000e+00    0.000      0.000        0.000  0.000000e+00</w:t>
        <w:br/>
        <w:t>Bwd Avg Bulk Rate             9997.0  0.000000e+00  0.000000e+00  0.000000e+00    0.000      0.000        0.000  0.000000e+00</w:t>
        <w:br/>
        <w:t>Subflow Fwd Packets           9997.0  2.668300e+01  2.067272e+03  1.000000e+00    2.000      2.000        5.000  2.066870e+05</w:t>
        <w:br/>
        <w:t xml:space="preserve"> Subflow Fwd Bytes            9997.0  6.516740e+02  1.267174e+04  0.000000e+00   12.000     62.000      191.000  1.231684e+06</w:t>
        <w:br/>
        <w:t xml:space="preserve"> Subflow Bwd Packets          9997.0  3.401900e+01  2.817979e+03  0.000000e+00    1.000      2.000        4.000  2.817410e+05</w:t>
        <w:br/>
        <w:t xml:space="preserve"> Subflow Bwd Bytes            9997.0  6.657678e+04  6.068032e+06  0.000000e+00    4.000    123.000      506.000  6.066860e+08</w:t>
        <w:br/>
        <w:t>Init_Win_bytes_forward        9997.0  7.214433e+03  1.454258e+04 -1.000000e+00   -1.000    251.000     8192.000  6.553500e+04</w:t>
        <w:br/>
        <w:t xml:space="preserve"> Init_Win_bytes_backward      9997.0  1.955995e+03  8.327025e+03 -1.000000e+00   -1.000     -1.000      235.000  6.553500e+04</w:t>
        <w:br/>
        <w:t xml:space="preserve"> act_data_pkt_fwd             9997.0  2.282500e+01  1.980946e+03  0.000000e+00    0.000      1.000        2.000  1.980580e+05</w:t>
        <w:br/>
        <w:t xml:space="preserve"> min_seg_size_forward         9997.0 -6.206804e+04  5.434579e+06 -5.368707e+08   20.000     24.000       32.000  5.200000e+01</w:t>
        <w:br/>
        <w:t>Active Mean                   9997.0  8.588843e+04  6.401783e+05  0.000000e+00    0.000      0.000        0.000  3.068003e+07</w:t>
        <w:br/>
        <w:t xml:space="preserve"> Active Std                   9997.0  4.322217e+04  3.840809e+05  0.000000e+00    0.000      0.000        0.000  1.410000e+07</w:t>
        <w:br/>
        <w:t xml:space="preserve"> Active Max                   9997.0  1.642363e+05  1.071061e+06  0.000000e+00    0.000      0.000        0.000  3.770000e+07</w:t>
        <w:br/>
        <w:t xml:space="preserve"> Active Min                   9997.0  6.246773e+04  5.889734e+05  0.000000e+00    0.000      0.000        0.000  3.068003e+07</w:t>
        <w:br/>
        <w:t>Idle Mean                     9997.0  8.196338e+06  2.333692e+07  0.000000e+00    0.000      0.000        0.000  1.200000e+08</w:t>
        <w:br/>
        <w:t xml:space="preserve"> Idle Std                     9997.0  4.872942e+05  4.445307e+06  0.000000e+00    0.000      0.000        0.000  6.350000e+07</w:t>
        <w:br/>
        <w:t xml:space="preserve"> Idle Max                     9997.0  8.561557e+06  2.403524e+07  0.000000e+00    0.000      0.000        0.000  1.200000e+08</w:t>
        <w:br/>
        <w:t xml:space="preserve"> Idle Min                     9997.0  7.806298e+06  2.307949e+07  0.000000e+00    0.000      0.000        0.000  1.200000e+08</w:t>
      </w:r>
    </w:p>
    <w:p>
      <w:pPr>
        <w:pStyle w:val="Heading2"/>
      </w:pPr>
      <w:r>
        <w:t>⑦ Label Distribution for 'Label'</w:t>
      </w:r>
    </w:p>
    <w:p>
      <w:r>
        <w:t>Label column 'Label' not found.</w:t>
      </w:r>
    </w:p>
    <w:p>
      <w:pPr>
        <w:pStyle w:val="Heading2"/>
      </w:pPr>
      <w:r>
        <w:t>⑧ Missing Value Summary</w:t>
      </w:r>
    </w:p>
    <w:p>
      <w:r>
        <w:t>Flow Bytes/s    5</w:t>
      </w:r>
    </w:p>
    <w:p>
      <w:pPr>
        <w:pStyle w:val="Heading2"/>
      </w:pPr>
      <w:r>
        <w:t>⑨ NaN / Inf Row-Level Summary</w:t>
      </w:r>
    </w:p>
    <w:p>
      <w:r>
        <w:t>Rows with only NaN: 0</w:t>
      </w:r>
    </w:p>
    <w:p>
      <w:r>
        <w:t>Rows with only Inf/-Inf: 1</w:t>
      </w:r>
    </w:p>
    <w:p>
      <w:r>
        <w:t>Rows with both NaN and Inf/-Inf: 5</w:t>
      </w:r>
    </w:p>
    <w:p>
      <w:r>
        <w:t>Rows with NaN or Inf/-Inf: 6</w:t>
      </w:r>
    </w:p>
    <w:p>
      <w:pPr>
        <w:pStyle w:val="Heading2"/>
      </w:pPr>
      <w:r>
        <w:t>⑩ Duplicate Row Check</w:t>
      </w:r>
    </w:p>
    <w:p>
      <w:r>
        <w:t>Duplicate Rows Detected: 210</w:t>
      </w:r>
    </w:p>
    <w:p>
      <w:pPr>
        <w:pStyle w:val="Heading2"/>
      </w:pPr>
      <w:r>
        <w:t>⑪ Known Non-Feature Column Detection</w:t>
      </w:r>
    </w:p>
    <w:p>
      <w:r>
        <w:t>Detected: [' Destination Port']</w:t>
      </w:r>
    </w:p>
    <w:p>
      <w:pPr>
        <w:pStyle w:val="Heading2"/>
      </w:pPr>
      <w:r>
        <w:t>⑫ Whitespace in Column Names</w:t>
      </w:r>
    </w:p>
    <w:p>
      <w:r>
        <w:t>Columns with whitespace: [' Destination Port', ' Flow Duration', ' Total Fwd Packets', ' Total Backward Packets', ' Total Length of Bwd Packets', ' Fwd Packet Length Max', ' Fwd Packet Length Min', ' Fwd Packet Length Mean', ' Fwd Packet Length Std', ' Bwd Packet Length Min', ' Bwd Packet Length Mean', ' Bwd Packet Length Std', ' Flow Packets/s', ' Flow IAT Mean', ' Flow IAT Std', ' Flow IAT Max', ' Flow IAT Min', ' Fwd IAT Mean', ' Fwd IAT Std', ' Fwd IAT Max', ' Fwd IAT Min', ' Bwd IAT Mean', ' Bwd IAT Std', ' Bwd IAT Max', ' Bwd IAT Min', ' Bwd PSH Flags', ' Fwd URG Flags', ' Bwd URG Flags', ' Fwd Header Length', ' Bwd Header Length', ' Bwd Packets/s', ' Min Packet Length', ' Max Packet Length', ' Packet Length Mean', ' Packet Length Std', ' Packet Length Variance', ' SYN Flag Count', ' RST Flag Count', ' PSH Flag Count', ' ACK Flag Count', ' URG Flag Count', ' CWE Flag Count', ' ECE Flag Count', ' Down/Up Ratio', ' Average Packet Size', ' Avg Fwd Segment Size', ' Avg Bwd Segment Size', ' Fwd Header Length.1', ' Fwd Avg Packets/Bulk', ' Fwd Avg Bulk Rate', ' Bwd Avg Bytes/Bulk', ' Bwd Avg Packets/Bulk', ' Subflow Fwd Bytes', ' Subflow Bwd Packets', ' Subflow Bwd Bytes', ' Init_Win_bytes_backward', ' act_data_pkt_fwd', ' min_seg_size_forward', ' Active Std', ' Active Max', ' Active Min', ' Idle Std', ' Idle Max', ' Idle Min', ' Label']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