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glass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0.6569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0.0985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0.0455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0.1111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0.4011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0.0468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0.0455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0.1111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0.8551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0.8282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0.2429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0.8832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0.1935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0.1364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0.3333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0.8347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0.1462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0.8832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0.1379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0.2222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