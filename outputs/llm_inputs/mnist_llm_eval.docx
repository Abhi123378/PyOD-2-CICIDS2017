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mnist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0.7835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0.2405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0.8573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0.2574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0.247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0.2686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LUNAR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0.7587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0.3197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0.8802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0.3765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0.3614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0.3929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MO_GAAL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0.7184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0.2269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0.8612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0.2709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0.2624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SO_GAAL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0.6012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0.1524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0.8511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0.2006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0.1983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0.2029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0.6728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0.2443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0.8712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0.2921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0.2958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0.2886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